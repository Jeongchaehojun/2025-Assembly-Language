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7758ED93" w14:paraId="4020382D" wp14:textId="3B3F3626">
      <w:pPr>
        <w:pStyle w:val="Heading1"/>
        <w:rPr>
          <w:color w:val="auto"/>
        </w:rPr>
      </w:pPr>
      <w:r w:rsidRPr="7758ED93" w:rsidR="7758ED93">
        <w:rPr>
          <w:color w:val="auto"/>
        </w:rPr>
        <w:t xml:space="preserve">Practice05-1: </w:t>
      </w:r>
      <w:r w:rsidRPr="7758ED93" w:rsidR="7758ED93">
        <w:rPr>
          <w:color w:val="auto"/>
        </w:rPr>
        <w:t>문자열</w:t>
      </w:r>
      <w:r w:rsidRPr="7758ED93" w:rsidR="7758ED93">
        <w:rPr>
          <w:color w:val="auto"/>
        </w:rPr>
        <w:t xml:space="preserve"> </w:t>
      </w:r>
      <w:r w:rsidRPr="7758ED93" w:rsidR="7758ED93">
        <w:rPr>
          <w:color w:val="auto"/>
        </w:rPr>
        <w:t>뒤집기</w:t>
      </w:r>
      <w:r w:rsidRPr="7758ED93" w:rsidR="18A50243">
        <w:rPr>
          <w:color w:val="auto"/>
        </w:rPr>
        <w:t xml:space="preserve">                          20212426 </w:t>
      </w:r>
      <w:r w:rsidRPr="7758ED93" w:rsidR="18A50243">
        <w:rPr>
          <w:color w:val="auto"/>
        </w:rPr>
        <w:t>정채호준</w:t>
      </w:r>
      <w:r w:rsidRPr="7758ED93" w:rsidR="18A50243">
        <w:rPr>
          <w:color w:val="auto"/>
        </w:rPr>
        <w:t xml:space="preserve"> P05</w:t>
      </w:r>
    </w:p>
    <w:p xmlns:wp14="http://schemas.microsoft.com/office/word/2010/wordml" w:rsidP="7758ED93" w14:paraId="7CA46A4A" wp14:textId="29EA6BF3">
      <w:pPr>
        <w:pStyle w:val="Heading2"/>
        <w:rPr>
          <w:rFonts w:ascii="Arial" w:hAnsi="Arial" w:eastAsia="Arial" w:cs="Arial"/>
          <w:color w:val="auto"/>
        </w:rPr>
      </w:pPr>
      <w:r w:rsidRPr="7758ED93" w:rsidR="7758ED93">
        <w:rPr>
          <w:rFonts w:ascii="Arial" w:hAnsi="Arial" w:eastAsia="Arial" w:cs="Arial"/>
          <w:color w:val="auto"/>
        </w:rPr>
        <w:t xml:space="preserve">L1 </w:t>
      </w:r>
      <w:r w:rsidRPr="7758ED93" w:rsidR="7758ED93">
        <w:rPr>
          <w:rFonts w:ascii="Arial" w:hAnsi="Arial" w:eastAsia="Arial" w:cs="Arial"/>
          <w:color w:val="auto"/>
        </w:rPr>
        <w:t>루프</w:t>
      </w:r>
      <w:r w:rsidRPr="7758ED93" w:rsidR="7758ED93">
        <w:rPr>
          <w:rFonts w:ascii="Arial" w:hAnsi="Arial" w:eastAsia="Arial" w:cs="Arial"/>
          <w:color w:val="auto"/>
        </w:rPr>
        <w:t xml:space="preserve">: </w:t>
      </w:r>
      <w:r w:rsidRPr="7758ED93" w:rsidR="7758ED93">
        <w:rPr>
          <w:rFonts w:ascii="Arial" w:hAnsi="Arial" w:eastAsia="Arial" w:cs="Arial"/>
          <w:color w:val="auto"/>
        </w:rPr>
        <w:t>스택에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문자열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푸시</w:t>
      </w:r>
    </w:p>
    <w:p w:rsidR="7C6C3145" w:rsidP="7758ED93" w:rsidRDefault="7C6C3145" w14:paraId="14E0A4BA" w14:textId="14DB6BAA">
      <w:pPr>
        <w:pStyle w:val="Normal"/>
        <w:rPr>
          <w:rFonts w:ascii="Arial" w:hAnsi="Arial" w:eastAsia="Arial" w:cs="Arial"/>
        </w:rPr>
      </w:pPr>
      <w:r w:rsidRPr="7758ED93" w:rsidR="7C6C3145">
        <w:rPr>
          <w:rFonts w:ascii="Arial" w:hAnsi="Arial" w:eastAsia="Arial" w:cs="Arial"/>
        </w:rPr>
        <w:t>이름</w:t>
      </w:r>
      <w:r w:rsidRPr="7758ED93" w:rsidR="7C6C3145">
        <w:rPr>
          <w:rFonts w:ascii="Arial" w:hAnsi="Arial" w:eastAsia="Arial" w:cs="Arial"/>
        </w:rPr>
        <w:t>: “</w:t>
      </w:r>
      <w:r w:rsidRPr="7758ED93" w:rsidR="7C6C3145">
        <w:rPr>
          <w:rFonts w:ascii="Arial" w:hAnsi="Arial" w:eastAsia="Arial" w:cs="Arial"/>
        </w:rPr>
        <w:t>jeongchaehojun</w:t>
      </w:r>
      <w:r w:rsidRPr="7758ED93" w:rsidR="7C6C3145">
        <w:rPr>
          <w:rFonts w:ascii="Arial" w:hAnsi="Arial" w:eastAsia="Arial" w:cs="Arial"/>
        </w:rPr>
        <w:t>” --size: 14</w:t>
      </w:r>
    </w:p>
    <w:p w:rsidR="7758ED93" w:rsidP="7758ED93" w:rsidRDefault="7758ED93" w14:paraId="36E38F6A" w14:textId="717627EB">
      <w:pPr>
        <w:pStyle w:val="Normal"/>
        <w:rPr>
          <w:rFonts w:ascii="Arial" w:hAnsi="Arial" w:eastAsia="Arial" w:cs="Arial"/>
        </w:rPr>
      </w:pPr>
    </w:p>
    <w:p xmlns:wp14="http://schemas.microsoft.com/office/word/2010/wordml" w:rsidP="7758ED93" w14:paraId="471622BB" wp14:textId="5C7BFCCE">
      <w:pPr>
        <w:rPr>
          <w:rFonts w:ascii="Arial" w:hAnsi="Arial" w:eastAsia="Arial" w:cs="Arial"/>
          <w:color w:val="auto"/>
        </w:rPr>
      </w:pPr>
      <w:r w:rsidRPr="7758ED93" w:rsidR="7758ED93">
        <w:rPr>
          <w:rFonts w:ascii="Arial" w:hAnsi="Arial" w:eastAsia="Arial" w:cs="Arial"/>
          <w:color w:val="auto"/>
        </w:rPr>
        <w:t>ESI는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문자열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인덱스를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따라</w:t>
      </w:r>
      <w:r w:rsidRPr="7758ED93" w:rsidR="7758ED93">
        <w:rPr>
          <w:rFonts w:ascii="Arial" w:hAnsi="Arial" w:eastAsia="Arial" w:cs="Arial"/>
          <w:color w:val="auto"/>
        </w:rPr>
        <w:t xml:space="preserve"> 0부터 </w:t>
      </w:r>
      <w:r w:rsidRPr="7758ED93" w:rsidR="6C6CC6CF">
        <w:rPr>
          <w:rFonts w:ascii="Arial" w:hAnsi="Arial" w:eastAsia="Arial" w:cs="Arial"/>
          <w:color w:val="auto"/>
        </w:rPr>
        <w:t>증가</w:t>
      </w:r>
      <w:r w:rsidRPr="7758ED93" w:rsidR="7758ED93">
        <w:rPr>
          <w:rFonts w:ascii="Arial" w:hAnsi="Arial" w:eastAsia="Arial" w:cs="Arial"/>
          <w:color w:val="auto"/>
        </w:rPr>
        <w:t xml:space="preserve">했고, </w:t>
      </w:r>
      <w:r w:rsidRPr="7758ED93" w:rsidR="7758ED93">
        <w:rPr>
          <w:rFonts w:ascii="Arial" w:hAnsi="Arial" w:eastAsia="Arial" w:cs="Arial"/>
          <w:color w:val="auto"/>
        </w:rPr>
        <w:t>EA</w:t>
      </w:r>
      <w:r w:rsidRPr="7758ED93" w:rsidR="7758ED93">
        <w:rPr>
          <w:rFonts w:ascii="Arial" w:hAnsi="Arial" w:eastAsia="Arial" w:cs="Arial"/>
          <w:color w:val="auto"/>
        </w:rPr>
        <w:t>X에는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해</w:t>
      </w:r>
      <w:r w:rsidRPr="7758ED93" w:rsidR="7758ED93">
        <w:rPr>
          <w:rFonts w:ascii="Arial" w:hAnsi="Arial" w:eastAsia="Arial" w:cs="Arial"/>
          <w:color w:val="auto"/>
        </w:rPr>
        <w:t>당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문</w:t>
      </w:r>
      <w:r w:rsidRPr="7758ED93" w:rsidR="7758ED93">
        <w:rPr>
          <w:rFonts w:ascii="Arial" w:hAnsi="Arial" w:eastAsia="Arial" w:cs="Arial"/>
          <w:color w:val="auto"/>
        </w:rPr>
        <w:t>자</w:t>
      </w:r>
      <w:r w:rsidRPr="7758ED93" w:rsidR="7758ED93">
        <w:rPr>
          <w:rFonts w:ascii="Arial" w:hAnsi="Arial" w:eastAsia="Arial" w:cs="Arial"/>
          <w:color w:val="auto"/>
        </w:rPr>
        <w:t>가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저</w:t>
      </w:r>
      <w:r w:rsidRPr="7758ED93" w:rsidR="7758ED93">
        <w:rPr>
          <w:rFonts w:ascii="Arial" w:hAnsi="Arial" w:eastAsia="Arial" w:cs="Arial"/>
          <w:color w:val="auto"/>
        </w:rPr>
        <w:t>장</w:t>
      </w:r>
      <w:r w:rsidRPr="7758ED93" w:rsidR="7758ED93">
        <w:rPr>
          <w:rFonts w:ascii="Arial" w:hAnsi="Arial" w:eastAsia="Arial" w:cs="Arial"/>
          <w:color w:val="auto"/>
        </w:rPr>
        <w:t>되어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스</w:t>
      </w:r>
      <w:r w:rsidRPr="7758ED93" w:rsidR="7758ED93">
        <w:rPr>
          <w:rFonts w:ascii="Arial" w:hAnsi="Arial" w:eastAsia="Arial" w:cs="Arial"/>
          <w:color w:val="auto"/>
        </w:rPr>
        <w:t>택</w:t>
      </w:r>
      <w:r w:rsidRPr="7758ED93" w:rsidR="7758ED93">
        <w:rPr>
          <w:rFonts w:ascii="Arial" w:hAnsi="Arial" w:eastAsia="Arial" w:cs="Arial"/>
          <w:color w:val="auto"/>
        </w:rPr>
        <w:t>에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p</w:t>
      </w:r>
      <w:r w:rsidRPr="7758ED93" w:rsidR="7758ED93">
        <w:rPr>
          <w:rFonts w:ascii="Arial" w:hAnsi="Arial" w:eastAsia="Arial" w:cs="Arial"/>
          <w:color w:val="auto"/>
        </w:rPr>
        <w:t>u</w:t>
      </w:r>
      <w:r w:rsidRPr="7758ED93" w:rsidR="7758ED93">
        <w:rPr>
          <w:rFonts w:ascii="Arial" w:hAnsi="Arial" w:eastAsia="Arial" w:cs="Arial"/>
          <w:color w:val="auto"/>
        </w:rPr>
        <w:t>sh되었습니다</w:t>
      </w:r>
      <w:r w:rsidRPr="7758ED93" w:rsidR="7758ED93">
        <w:rPr>
          <w:rFonts w:ascii="Arial" w:hAnsi="Arial" w:eastAsia="Arial" w:cs="Arial"/>
          <w:color w:val="auto"/>
        </w:rPr>
        <w:t xml:space="preserve">. </w:t>
      </w:r>
      <w:r w:rsidRPr="7758ED93" w:rsidR="7758ED93">
        <w:rPr>
          <w:rFonts w:ascii="Arial" w:hAnsi="Arial" w:eastAsia="Arial" w:cs="Arial"/>
          <w:color w:val="auto"/>
        </w:rPr>
        <w:t>EC</w:t>
      </w:r>
      <w:r w:rsidRPr="7758ED93" w:rsidR="7758ED93">
        <w:rPr>
          <w:rFonts w:ascii="Arial" w:hAnsi="Arial" w:eastAsia="Arial" w:cs="Arial"/>
          <w:color w:val="auto"/>
        </w:rPr>
        <w:t>X는</w:t>
      </w:r>
      <w:r w:rsidRPr="7758ED93" w:rsidR="7758ED93">
        <w:rPr>
          <w:rFonts w:ascii="Arial" w:hAnsi="Arial" w:eastAsia="Arial" w:cs="Arial"/>
          <w:color w:val="auto"/>
        </w:rPr>
        <w:t xml:space="preserve"> 1</w:t>
      </w:r>
      <w:r w:rsidRPr="7758ED93" w:rsidR="7758ED93">
        <w:rPr>
          <w:rFonts w:ascii="Arial" w:hAnsi="Arial" w:eastAsia="Arial" w:cs="Arial"/>
          <w:color w:val="auto"/>
        </w:rPr>
        <w:t xml:space="preserve">4에서 </w:t>
      </w:r>
      <w:r w:rsidRPr="7758ED93" w:rsidR="7758ED93">
        <w:rPr>
          <w:rFonts w:ascii="Arial" w:hAnsi="Arial" w:eastAsia="Arial" w:cs="Arial"/>
          <w:color w:val="auto"/>
        </w:rPr>
        <w:t>시작</w:t>
      </w:r>
      <w:r w:rsidRPr="7758ED93" w:rsidR="7758ED93">
        <w:rPr>
          <w:rFonts w:ascii="Arial" w:hAnsi="Arial" w:eastAsia="Arial" w:cs="Arial"/>
          <w:color w:val="auto"/>
        </w:rPr>
        <w:t>해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반</w:t>
      </w:r>
      <w:r w:rsidRPr="7758ED93" w:rsidR="7758ED93">
        <w:rPr>
          <w:rFonts w:ascii="Arial" w:hAnsi="Arial" w:eastAsia="Arial" w:cs="Arial"/>
          <w:color w:val="auto"/>
        </w:rPr>
        <w:t>복</w:t>
      </w:r>
      <w:r w:rsidRPr="7758ED93" w:rsidR="7758ED93">
        <w:rPr>
          <w:rFonts w:ascii="Arial" w:hAnsi="Arial" w:eastAsia="Arial" w:cs="Arial"/>
          <w:color w:val="auto"/>
        </w:rPr>
        <w:t>마다</w:t>
      </w:r>
      <w:r w:rsidRPr="7758ED93" w:rsidR="7758ED93">
        <w:rPr>
          <w:rFonts w:ascii="Arial" w:hAnsi="Arial" w:eastAsia="Arial" w:cs="Arial"/>
          <w:color w:val="auto"/>
        </w:rPr>
        <w:t xml:space="preserve"> 1</w:t>
      </w:r>
      <w:r w:rsidRPr="7758ED93" w:rsidR="7758ED93">
        <w:rPr>
          <w:rFonts w:ascii="Arial" w:hAnsi="Arial" w:eastAsia="Arial" w:cs="Arial"/>
          <w:color w:val="auto"/>
        </w:rPr>
        <w:t xml:space="preserve">씩 </w:t>
      </w:r>
      <w:r w:rsidRPr="7758ED93" w:rsidR="7758ED93">
        <w:rPr>
          <w:rFonts w:ascii="Arial" w:hAnsi="Arial" w:eastAsia="Arial" w:cs="Arial"/>
          <w:color w:val="auto"/>
        </w:rPr>
        <w:t>감소</w:t>
      </w:r>
      <w:r w:rsidRPr="7758ED93" w:rsidR="7758ED93">
        <w:rPr>
          <w:rFonts w:ascii="Arial" w:hAnsi="Arial" w:eastAsia="Arial" w:cs="Arial"/>
          <w:color w:val="auto"/>
        </w:rPr>
        <w:t>했고</w:t>
      </w:r>
      <w:r w:rsidRPr="7758ED93" w:rsidR="7758ED93">
        <w:rPr>
          <w:rFonts w:ascii="Arial" w:hAnsi="Arial" w:eastAsia="Arial" w:cs="Arial"/>
          <w:color w:val="auto"/>
        </w:rPr>
        <w:t xml:space="preserve">, </w:t>
      </w:r>
      <w:r w:rsidRPr="7758ED93" w:rsidR="7758ED93">
        <w:rPr>
          <w:rFonts w:ascii="Arial" w:hAnsi="Arial" w:eastAsia="Arial" w:cs="Arial"/>
          <w:color w:val="auto"/>
        </w:rPr>
        <w:t>ES</w:t>
      </w:r>
      <w:r w:rsidRPr="7758ED93" w:rsidR="7758ED93">
        <w:rPr>
          <w:rFonts w:ascii="Arial" w:hAnsi="Arial" w:eastAsia="Arial" w:cs="Arial"/>
          <w:color w:val="auto"/>
        </w:rPr>
        <w:t>P는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p</w:t>
      </w:r>
      <w:r w:rsidRPr="7758ED93" w:rsidR="7758ED93">
        <w:rPr>
          <w:rFonts w:ascii="Arial" w:hAnsi="Arial" w:eastAsia="Arial" w:cs="Arial"/>
          <w:color w:val="auto"/>
        </w:rPr>
        <w:t>u</w:t>
      </w:r>
      <w:r w:rsidRPr="7758ED93" w:rsidR="7758ED93">
        <w:rPr>
          <w:rFonts w:ascii="Arial" w:hAnsi="Arial" w:eastAsia="Arial" w:cs="Arial"/>
          <w:color w:val="auto"/>
        </w:rPr>
        <w:t>sh될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때</w:t>
      </w:r>
      <w:r w:rsidRPr="7758ED93" w:rsidR="7758ED93">
        <w:rPr>
          <w:rFonts w:ascii="Arial" w:hAnsi="Arial" w:eastAsia="Arial" w:cs="Arial"/>
          <w:color w:val="auto"/>
        </w:rPr>
        <w:t>마</w:t>
      </w:r>
      <w:r w:rsidRPr="7758ED93" w:rsidR="7758ED93">
        <w:rPr>
          <w:rFonts w:ascii="Arial" w:hAnsi="Arial" w:eastAsia="Arial" w:cs="Arial"/>
          <w:color w:val="auto"/>
        </w:rPr>
        <w:t>다</w:t>
      </w:r>
      <w:r w:rsidRPr="7758ED93" w:rsidR="7758ED93">
        <w:rPr>
          <w:rFonts w:ascii="Arial" w:hAnsi="Arial" w:eastAsia="Arial" w:cs="Arial"/>
          <w:color w:val="auto"/>
        </w:rPr>
        <w:t xml:space="preserve"> 4</w:t>
      </w:r>
      <w:r w:rsidRPr="7758ED93" w:rsidR="7758ED93">
        <w:rPr>
          <w:rFonts w:ascii="Arial" w:hAnsi="Arial" w:eastAsia="Arial" w:cs="Arial"/>
          <w:color w:val="auto"/>
        </w:rPr>
        <w:t xml:space="preserve">씩 </w:t>
      </w:r>
      <w:r w:rsidRPr="7758ED93" w:rsidR="7758ED93">
        <w:rPr>
          <w:rFonts w:ascii="Arial" w:hAnsi="Arial" w:eastAsia="Arial" w:cs="Arial"/>
          <w:color w:val="auto"/>
        </w:rPr>
        <w:t>감소</w:t>
      </w:r>
      <w:r w:rsidRPr="7758ED93" w:rsidR="7758ED93">
        <w:rPr>
          <w:rFonts w:ascii="Arial" w:hAnsi="Arial" w:eastAsia="Arial" w:cs="Arial"/>
          <w:color w:val="auto"/>
        </w:rPr>
        <w:t>하였습니다</w:t>
      </w:r>
      <w:r w:rsidRPr="7758ED93" w:rsidR="7758ED93">
        <w:rPr>
          <w:rFonts w:ascii="Arial" w:hAnsi="Arial" w:eastAsia="Arial" w:cs="Arial"/>
          <w:color w:val="auto"/>
        </w:rPr>
        <w:t>.</w:t>
      </w:r>
    </w:p>
    <w:tbl>
      <w:tblPr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xmlns:wp14="http://schemas.microsoft.com/office/word/2010/wordml" w:rsidTr="7758ED93" w14:paraId="0A86E30B" wp14:textId="77777777">
        <w:tc>
          <w:tcPr>
            <w:tcW w:w="1440" w:type="dxa"/>
            <w:tcMar/>
            <w:vAlign w:val="top"/>
          </w:tcPr>
          <w:p w:rsidP="7758ED93" w14:paraId="1BB8887E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루프</w:t>
            </w:r>
          </w:p>
        </w:tc>
        <w:tc>
          <w:tcPr>
            <w:tcW w:w="1440" w:type="dxa"/>
            <w:tcMar/>
            <w:vAlign w:val="top"/>
          </w:tcPr>
          <w:p w:rsidP="7758ED93" w14:paraId="4CE4DA0E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ESI</w:t>
            </w:r>
          </w:p>
        </w:tc>
        <w:tc>
          <w:tcPr>
            <w:tcW w:w="1440" w:type="dxa"/>
            <w:tcMar/>
            <w:vAlign w:val="top"/>
          </w:tcPr>
          <w:p w:rsidP="7758ED93" w14:paraId="71FE648F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aName</w:t>
            </w:r>
            <w:r w:rsidRPr="7758ED93" w:rsidR="7758ED93">
              <w:rPr>
                <w:rFonts w:ascii="Arial" w:hAnsi="Arial" w:eastAsia="Arial" w:cs="Arial"/>
                <w:color w:val="auto"/>
              </w:rPr>
              <w:t>[ESI]</w:t>
            </w:r>
          </w:p>
        </w:tc>
        <w:tc>
          <w:tcPr>
            <w:tcW w:w="1440" w:type="dxa"/>
            <w:tcMar/>
            <w:vAlign w:val="top"/>
          </w:tcPr>
          <w:p w:rsidP="7758ED93" w14:paraId="7B8CBFBA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EAX (push 값)</w:t>
            </w:r>
          </w:p>
        </w:tc>
        <w:tc>
          <w:tcPr>
            <w:tcW w:w="1440" w:type="dxa"/>
            <w:tcMar/>
            <w:vAlign w:val="top"/>
          </w:tcPr>
          <w:p w:rsidP="7758ED93" w14:paraId="15175C4D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 xml:space="preserve">ESP </w:t>
            </w:r>
            <w:r w:rsidRPr="7758ED93" w:rsidR="7758ED93">
              <w:rPr>
                <w:rFonts w:ascii="Arial" w:hAnsi="Arial" w:eastAsia="Arial" w:cs="Arial"/>
                <w:color w:val="auto"/>
              </w:rPr>
              <w:t>변화</w:t>
            </w:r>
          </w:p>
        </w:tc>
        <w:tc>
          <w:tcPr>
            <w:tcW w:w="1440" w:type="dxa"/>
            <w:tcMar/>
            <w:vAlign w:val="top"/>
          </w:tcPr>
          <w:p w:rsidP="7758ED93" w14:paraId="5D205133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ECX</w:t>
            </w:r>
          </w:p>
        </w:tc>
      </w:tr>
      <w:tr xmlns:wp14="http://schemas.microsoft.com/office/word/2010/wordml" w:rsidTr="7758ED93" w14:paraId="4A6AC118" wp14:textId="77777777">
        <w:tc>
          <w:tcPr>
            <w:tcW w:w="1440" w:type="dxa"/>
            <w:tcMar/>
            <w:vAlign w:val="top"/>
          </w:tcPr>
          <w:p w:rsidP="7758ED93" w14:paraId="649841BE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1</w:t>
            </w:r>
          </w:p>
        </w:tc>
        <w:tc>
          <w:tcPr>
            <w:tcW w:w="1440" w:type="dxa"/>
            <w:tcMar/>
            <w:vAlign w:val="top"/>
          </w:tcPr>
          <w:p w:rsidP="7758ED93" w14:paraId="4B584315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0</w:t>
            </w:r>
          </w:p>
        </w:tc>
        <w:tc>
          <w:tcPr>
            <w:tcW w:w="1440" w:type="dxa"/>
            <w:tcMar/>
            <w:vAlign w:val="top"/>
          </w:tcPr>
          <w:p w:rsidP="7758ED93" w14:paraId="0DDF2EBA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'j'</w:t>
            </w:r>
          </w:p>
        </w:tc>
        <w:tc>
          <w:tcPr>
            <w:tcW w:w="1440" w:type="dxa"/>
            <w:tcMar/>
            <w:vAlign w:val="top"/>
          </w:tcPr>
          <w:p w:rsidP="7758ED93" w14:paraId="4D494CCD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0000006A</w:t>
            </w:r>
          </w:p>
        </w:tc>
        <w:tc>
          <w:tcPr>
            <w:tcW w:w="1440" w:type="dxa"/>
            <w:tcMar/>
            <w:vAlign w:val="top"/>
          </w:tcPr>
          <w:p w:rsidP="7758ED93" w14:paraId="6EF83DF0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ESP - 4</w:t>
            </w:r>
          </w:p>
        </w:tc>
        <w:tc>
          <w:tcPr>
            <w:tcW w:w="1440" w:type="dxa"/>
            <w:tcMar/>
            <w:vAlign w:val="top"/>
          </w:tcPr>
          <w:p w:rsidP="7758ED93" w14:paraId="39F18D26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13</w:t>
            </w:r>
          </w:p>
        </w:tc>
      </w:tr>
      <w:tr xmlns:wp14="http://schemas.microsoft.com/office/word/2010/wordml" w:rsidTr="7758ED93" w14:paraId="6896F743" wp14:textId="77777777">
        <w:tc>
          <w:tcPr>
            <w:tcW w:w="1440" w:type="dxa"/>
            <w:tcMar/>
            <w:vAlign w:val="top"/>
          </w:tcPr>
          <w:p w:rsidP="7758ED93" w14:paraId="18F999B5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2</w:t>
            </w:r>
          </w:p>
        </w:tc>
        <w:tc>
          <w:tcPr>
            <w:tcW w:w="1440" w:type="dxa"/>
            <w:tcMar/>
            <w:vAlign w:val="top"/>
          </w:tcPr>
          <w:p w:rsidP="7758ED93" w14:paraId="56B20A0C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1</w:t>
            </w:r>
          </w:p>
        </w:tc>
        <w:tc>
          <w:tcPr>
            <w:tcW w:w="1440" w:type="dxa"/>
            <w:tcMar/>
            <w:vAlign w:val="top"/>
          </w:tcPr>
          <w:p w:rsidP="7758ED93" w14:paraId="25F2CE09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'e'</w:t>
            </w:r>
          </w:p>
        </w:tc>
        <w:tc>
          <w:tcPr>
            <w:tcW w:w="1440" w:type="dxa"/>
            <w:tcMar/>
            <w:vAlign w:val="top"/>
          </w:tcPr>
          <w:p w:rsidP="7758ED93" w14:paraId="4C8725BD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00000065</w:t>
            </w:r>
          </w:p>
        </w:tc>
        <w:tc>
          <w:tcPr>
            <w:tcW w:w="1440" w:type="dxa"/>
            <w:tcMar/>
            <w:vAlign w:val="top"/>
          </w:tcPr>
          <w:p w:rsidP="7758ED93" w14:paraId="7CFE0FC5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ESP - 4</w:t>
            </w:r>
          </w:p>
        </w:tc>
        <w:tc>
          <w:tcPr>
            <w:tcW w:w="1440" w:type="dxa"/>
            <w:tcMar/>
            <w:vAlign w:val="top"/>
          </w:tcPr>
          <w:p w:rsidP="7758ED93" w14:paraId="4B73E586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12</w:t>
            </w:r>
          </w:p>
        </w:tc>
      </w:tr>
      <w:tr xmlns:wp14="http://schemas.microsoft.com/office/word/2010/wordml" w:rsidTr="7758ED93" w14:paraId="6F7D1842" wp14:textId="77777777">
        <w:tc>
          <w:tcPr>
            <w:tcW w:w="1440" w:type="dxa"/>
            <w:tcMar/>
            <w:vAlign w:val="top"/>
          </w:tcPr>
          <w:p w:rsidP="7758ED93" w14:paraId="2B3D4F80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...</w:t>
            </w:r>
          </w:p>
        </w:tc>
        <w:tc>
          <w:tcPr>
            <w:tcW w:w="1440" w:type="dxa"/>
            <w:tcMar/>
            <w:vAlign w:val="top"/>
          </w:tcPr>
          <w:p w:rsidP="7758ED93" w14:paraId="6AF8F60D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...</w:t>
            </w:r>
          </w:p>
        </w:tc>
        <w:tc>
          <w:tcPr>
            <w:tcW w:w="1440" w:type="dxa"/>
            <w:tcMar/>
            <w:vAlign w:val="top"/>
          </w:tcPr>
          <w:p w:rsidP="7758ED93" w14:paraId="5C7DA2F3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...</w:t>
            </w:r>
          </w:p>
        </w:tc>
        <w:tc>
          <w:tcPr>
            <w:tcW w:w="1440" w:type="dxa"/>
            <w:tcMar/>
            <w:vAlign w:val="top"/>
          </w:tcPr>
          <w:p w:rsidP="7758ED93" w14:paraId="4FEAD401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...</w:t>
            </w:r>
          </w:p>
        </w:tc>
        <w:tc>
          <w:tcPr>
            <w:tcW w:w="1440" w:type="dxa"/>
            <w:tcMar/>
            <w:vAlign w:val="top"/>
          </w:tcPr>
          <w:p w:rsidP="7758ED93" w14:paraId="29A437B7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...</w:t>
            </w:r>
          </w:p>
        </w:tc>
        <w:tc>
          <w:tcPr>
            <w:tcW w:w="1440" w:type="dxa"/>
            <w:tcMar/>
            <w:vAlign w:val="top"/>
          </w:tcPr>
          <w:p w:rsidP="7758ED93" w14:paraId="027FE1F1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...</w:t>
            </w:r>
          </w:p>
        </w:tc>
      </w:tr>
      <w:tr xmlns:wp14="http://schemas.microsoft.com/office/word/2010/wordml" w:rsidTr="7758ED93" w14:paraId="622F0220" wp14:textId="77777777">
        <w:tc>
          <w:tcPr>
            <w:tcW w:w="1440" w:type="dxa"/>
            <w:tcMar/>
            <w:vAlign w:val="top"/>
          </w:tcPr>
          <w:p w:rsidP="7758ED93" w14:paraId="4E1E336A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14</w:t>
            </w:r>
          </w:p>
        </w:tc>
        <w:tc>
          <w:tcPr>
            <w:tcW w:w="1440" w:type="dxa"/>
            <w:tcMar/>
            <w:vAlign w:val="top"/>
          </w:tcPr>
          <w:p w:rsidP="7758ED93" w14:paraId="5D0116D1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13</w:t>
            </w:r>
          </w:p>
        </w:tc>
        <w:tc>
          <w:tcPr>
            <w:tcW w:w="1440" w:type="dxa"/>
            <w:tcMar/>
            <w:vAlign w:val="top"/>
          </w:tcPr>
          <w:p w:rsidP="7758ED93" w14:paraId="0D5E47A6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'n'</w:t>
            </w:r>
          </w:p>
        </w:tc>
        <w:tc>
          <w:tcPr>
            <w:tcW w:w="1440" w:type="dxa"/>
            <w:tcMar/>
            <w:vAlign w:val="top"/>
          </w:tcPr>
          <w:p w:rsidP="7758ED93" w14:paraId="3C2C5ACD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0000006E</w:t>
            </w:r>
          </w:p>
        </w:tc>
        <w:tc>
          <w:tcPr>
            <w:tcW w:w="1440" w:type="dxa"/>
            <w:tcMar/>
            <w:vAlign w:val="top"/>
          </w:tcPr>
          <w:p w:rsidP="7758ED93" w14:paraId="0F1F34B4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ESP - 4</w:t>
            </w:r>
          </w:p>
        </w:tc>
        <w:tc>
          <w:tcPr>
            <w:tcW w:w="1440" w:type="dxa"/>
            <w:tcMar/>
            <w:vAlign w:val="top"/>
          </w:tcPr>
          <w:p w:rsidP="7758ED93" w14:paraId="2322F001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0</w:t>
            </w:r>
          </w:p>
        </w:tc>
      </w:tr>
    </w:tbl>
    <w:p xmlns:wp14="http://schemas.microsoft.com/office/word/2010/wordml" w:rsidP="7758ED93" w14:paraId="3EF72C2E" wp14:textId="625200A9">
      <w:pPr>
        <w:pStyle w:val="Heading2"/>
        <w:rPr>
          <w:rFonts w:ascii="Arial" w:hAnsi="Arial" w:eastAsia="Arial" w:cs="Arial"/>
          <w:color w:val="auto"/>
        </w:rPr>
      </w:pPr>
      <w:r w:rsidRPr="7758ED93" w:rsidR="7758ED93">
        <w:rPr>
          <w:rFonts w:ascii="Arial" w:hAnsi="Arial" w:eastAsia="Arial" w:cs="Arial"/>
          <w:color w:val="auto"/>
        </w:rPr>
        <w:t xml:space="preserve">L2 </w:t>
      </w:r>
      <w:r w:rsidRPr="7758ED93" w:rsidR="7758ED93">
        <w:rPr>
          <w:rFonts w:ascii="Arial" w:hAnsi="Arial" w:eastAsia="Arial" w:cs="Arial"/>
          <w:color w:val="auto"/>
        </w:rPr>
        <w:t>루프</w:t>
      </w:r>
      <w:r w:rsidRPr="7758ED93" w:rsidR="7758ED93">
        <w:rPr>
          <w:rFonts w:ascii="Arial" w:hAnsi="Arial" w:eastAsia="Arial" w:cs="Arial"/>
          <w:color w:val="auto"/>
        </w:rPr>
        <w:t xml:space="preserve">: </w:t>
      </w:r>
      <w:r w:rsidRPr="7758ED93" w:rsidR="7758ED93">
        <w:rPr>
          <w:rFonts w:ascii="Arial" w:hAnsi="Arial" w:eastAsia="Arial" w:cs="Arial"/>
          <w:color w:val="auto"/>
        </w:rPr>
        <w:t>문자열에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역순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저장</w:t>
      </w:r>
    </w:p>
    <w:p w:rsidR="16A32FC4" w:rsidP="7758ED93" w:rsidRDefault="16A32FC4" w14:paraId="05A26F31" w14:textId="3D9C5480">
      <w:pPr>
        <w:pStyle w:val="Normal"/>
      </w:pPr>
      <w:r w:rsidR="16A32FC4">
        <w:rPr/>
        <w:t>Jeongchaehojun</w:t>
      </w:r>
      <w:r w:rsidR="16A32FC4">
        <w:rPr/>
        <w:t xml:space="preserve"> -&gt; nujoheahcgnoej</w:t>
      </w:r>
    </w:p>
    <w:p w:rsidR="7758ED93" w:rsidP="7758ED93" w:rsidRDefault="7758ED93" w14:paraId="6AFD25C2" w14:textId="11FED93F">
      <w:pPr>
        <w:pStyle w:val="Normal"/>
      </w:pPr>
    </w:p>
    <w:p xmlns:wp14="http://schemas.microsoft.com/office/word/2010/wordml" w:rsidP="7758ED93" w14:paraId="61E084E2" wp14:textId="77777777" wp14:noSpellErr="1">
      <w:pPr>
        <w:rPr>
          <w:rFonts w:ascii="Arial" w:hAnsi="Arial" w:eastAsia="Arial" w:cs="Arial"/>
          <w:color w:val="auto"/>
        </w:rPr>
      </w:pPr>
      <w:r w:rsidRPr="7758ED93" w:rsidR="7758ED93">
        <w:rPr>
          <w:rFonts w:ascii="Arial" w:hAnsi="Arial" w:eastAsia="Arial" w:cs="Arial"/>
          <w:color w:val="auto"/>
        </w:rPr>
        <w:t>EAX에는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pop된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값이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들어오며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AL을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aName</w:t>
      </w:r>
      <w:r w:rsidRPr="7758ED93" w:rsidR="7758ED93">
        <w:rPr>
          <w:rFonts w:ascii="Arial" w:hAnsi="Arial" w:eastAsia="Arial" w:cs="Arial"/>
          <w:color w:val="auto"/>
        </w:rPr>
        <w:t xml:space="preserve">[ESI]에 </w:t>
      </w:r>
      <w:r w:rsidRPr="7758ED93" w:rsidR="7758ED93">
        <w:rPr>
          <w:rFonts w:ascii="Arial" w:hAnsi="Arial" w:eastAsia="Arial" w:cs="Arial"/>
          <w:color w:val="auto"/>
        </w:rPr>
        <w:t>저장하였습니다</w:t>
      </w:r>
      <w:r w:rsidRPr="7758ED93" w:rsidR="7758ED93">
        <w:rPr>
          <w:rFonts w:ascii="Arial" w:hAnsi="Arial" w:eastAsia="Arial" w:cs="Arial"/>
          <w:color w:val="auto"/>
        </w:rPr>
        <w:t xml:space="preserve">. </w:t>
      </w:r>
      <w:r w:rsidRPr="7758ED93" w:rsidR="7758ED93">
        <w:rPr>
          <w:rFonts w:ascii="Arial" w:hAnsi="Arial" w:eastAsia="Arial" w:cs="Arial"/>
          <w:color w:val="auto"/>
        </w:rPr>
        <w:t>ESI는</w:t>
      </w:r>
      <w:r w:rsidRPr="7758ED93" w:rsidR="7758ED93">
        <w:rPr>
          <w:rFonts w:ascii="Arial" w:hAnsi="Arial" w:eastAsia="Arial" w:cs="Arial"/>
          <w:color w:val="auto"/>
        </w:rPr>
        <w:t xml:space="preserve"> 0부터 </w:t>
      </w:r>
      <w:r w:rsidRPr="7758ED93" w:rsidR="7758ED93">
        <w:rPr>
          <w:rFonts w:ascii="Arial" w:hAnsi="Arial" w:eastAsia="Arial" w:cs="Arial"/>
          <w:color w:val="auto"/>
        </w:rPr>
        <w:t>증가했고</w:t>
      </w:r>
      <w:r w:rsidRPr="7758ED93" w:rsidR="7758ED93">
        <w:rPr>
          <w:rFonts w:ascii="Arial" w:hAnsi="Arial" w:eastAsia="Arial" w:cs="Arial"/>
          <w:color w:val="auto"/>
        </w:rPr>
        <w:t xml:space="preserve">, </w:t>
      </w:r>
      <w:r w:rsidRPr="7758ED93" w:rsidR="7758ED93">
        <w:rPr>
          <w:rFonts w:ascii="Arial" w:hAnsi="Arial" w:eastAsia="Arial" w:cs="Arial"/>
          <w:color w:val="auto"/>
        </w:rPr>
        <w:t>ECX는</w:t>
      </w:r>
      <w:r w:rsidRPr="7758ED93" w:rsidR="7758ED93">
        <w:rPr>
          <w:rFonts w:ascii="Arial" w:hAnsi="Arial" w:eastAsia="Arial" w:cs="Arial"/>
          <w:color w:val="auto"/>
        </w:rPr>
        <w:t xml:space="preserve"> 14에서 0까지 </w:t>
      </w:r>
      <w:r w:rsidRPr="7758ED93" w:rsidR="7758ED93">
        <w:rPr>
          <w:rFonts w:ascii="Arial" w:hAnsi="Arial" w:eastAsia="Arial" w:cs="Arial"/>
          <w:color w:val="auto"/>
        </w:rPr>
        <w:t>감소하였습니다</w:t>
      </w:r>
      <w:r w:rsidRPr="7758ED93" w:rsidR="7758ED93">
        <w:rPr>
          <w:rFonts w:ascii="Arial" w:hAnsi="Arial" w:eastAsia="Arial" w:cs="Arial"/>
          <w:color w:val="auto"/>
        </w:rPr>
        <w:t xml:space="preserve">. </w:t>
      </w:r>
      <w:r w:rsidRPr="7758ED93" w:rsidR="7758ED93">
        <w:rPr>
          <w:rFonts w:ascii="Arial" w:hAnsi="Arial" w:eastAsia="Arial" w:cs="Arial"/>
          <w:color w:val="auto"/>
        </w:rPr>
        <w:t>ESP는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pop할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때마다</w:t>
      </w:r>
      <w:r w:rsidRPr="7758ED93" w:rsidR="7758ED93">
        <w:rPr>
          <w:rFonts w:ascii="Arial" w:hAnsi="Arial" w:eastAsia="Arial" w:cs="Arial"/>
          <w:color w:val="auto"/>
        </w:rPr>
        <w:t xml:space="preserve"> 4씩 </w:t>
      </w:r>
      <w:r w:rsidRPr="7758ED93" w:rsidR="7758ED93">
        <w:rPr>
          <w:rFonts w:ascii="Arial" w:hAnsi="Arial" w:eastAsia="Arial" w:cs="Arial"/>
          <w:color w:val="auto"/>
        </w:rPr>
        <w:t>증가했습니다</w:t>
      </w:r>
      <w:r w:rsidRPr="7758ED93" w:rsidR="7758ED93">
        <w:rPr>
          <w:rFonts w:ascii="Arial" w:hAnsi="Arial" w:eastAsia="Arial" w:cs="Arial"/>
          <w:color w:val="auto"/>
        </w:rPr>
        <w:t>.</w:t>
      </w:r>
    </w:p>
    <w:tbl>
      <w:tblPr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xmlns:wp14="http://schemas.microsoft.com/office/word/2010/wordml" w:rsidTr="7758ED93" w14:paraId="38DDB159" wp14:textId="77777777">
        <w:tc>
          <w:tcPr>
            <w:tcW w:w="1440" w:type="dxa"/>
            <w:tcMar/>
            <w:vAlign w:val="top"/>
          </w:tcPr>
          <w:p w:rsidP="7758ED93" w14:paraId="2082D3FB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루프</w:t>
            </w:r>
          </w:p>
        </w:tc>
        <w:tc>
          <w:tcPr>
            <w:tcW w:w="1440" w:type="dxa"/>
            <w:tcMar/>
            <w:vAlign w:val="top"/>
          </w:tcPr>
          <w:p w:rsidP="7758ED93" w14:paraId="516086EA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EAX (pop 값)</w:t>
            </w:r>
          </w:p>
        </w:tc>
        <w:tc>
          <w:tcPr>
            <w:tcW w:w="1440" w:type="dxa"/>
            <w:tcMar/>
            <w:vAlign w:val="top"/>
          </w:tcPr>
          <w:p w:rsidP="7758ED93" w14:paraId="58C2A251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AL</w:t>
            </w:r>
          </w:p>
        </w:tc>
        <w:tc>
          <w:tcPr>
            <w:tcW w:w="1440" w:type="dxa"/>
            <w:tcMar/>
            <w:vAlign w:val="top"/>
          </w:tcPr>
          <w:p w:rsidP="7758ED93" w14:paraId="2D946602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aName</w:t>
            </w:r>
            <w:r w:rsidRPr="7758ED93" w:rsidR="7758ED93">
              <w:rPr>
                <w:rFonts w:ascii="Arial" w:hAnsi="Arial" w:eastAsia="Arial" w:cs="Arial"/>
                <w:color w:val="auto"/>
              </w:rPr>
              <w:t xml:space="preserve">[ESI] </w:t>
            </w:r>
            <w:r w:rsidRPr="7758ED93" w:rsidR="7758ED93">
              <w:rPr>
                <w:rFonts w:ascii="Arial" w:hAnsi="Arial" w:eastAsia="Arial" w:cs="Arial"/>
                <w:color w:val="auto"/>
              </w:rPr>
              <w:t>저장값</w:t>
            </w:r>
          </w:p>
        </w:tc>
        <w:tc>
          <w:tcPr>
            <w:tcW w:w="1440" w:type="dxa"/>
            <w:tcMar/>
            <w:vAlign w:val="top"/>
          </w:tcPr>
          <w:p w:rsidP="7758ED93" w14:paraId="2D256478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ESI</w:t>
            </w:r>
          </w:p>
        </w:tc>
        <w:tc>
          <w:tcPr>
            <w:tcW w:w="1440" w:type="dxa"/>
            <w:tcMar/>
            <w:vAlign w:val="top"/>
          </w:tcPr>
          <w:p w:rsidP="7758ED93" w14:paraId="1E021D83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ECX</w:t>
            </w:r>
          </w:p>
        </w:tc>
      </w:tr>
      <w:tr xmlns:wp14="http://schemas.microsoft.com/office/word/2010/wordml" w:rsidTr="7758ED93" w14:paraId="71FA17BD" wp14:textId="77777777">
        <w:tc>
          <w:tcPr>
            <w:tcW w:w="1440" w:type="dxa"/>
            <w:tcMar/>
            <w:vAlign w:val="top"/>
          </w:tcPr>
          <w:p w:rsidP="7758ED93" w14:paraId="249FAAB8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1</w:t>
            </w:r>
          </w:p>
        </w:tc>
        <w:tc>
          <w:tcPr>
            <w:tcW w:w="1440" w:type="dxa"/>
            <w:tcMar/>
            <w:vAlign w:val="top"/>
          </w:tcPr>
          <w:p w:rsidP="7758ED93" w14:paraId="6AF4C8D2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0000006E</w:t>
            </w:r>
          </w:p>
        </w:tc>
        <w:tc>
          <w:tcPr>
            <w:tcW w:w="1440" w:type="dxa"/>
            <w:tcMar/>
            <w:vAlign w:val="top"/>
          </w:tcPr>
          <w:p w:rsidP="7758ED93" w14:paraId="786543EA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'n'</w:t>
            </w:r>
          </w:p>
        </w:tc>
        <w:tc>
          <w:tcPr>
            <w:tcW w:w="1440" w:type="dxa"/>
            <w:tcMar/>
            <w:vAlign w:val="top"/>
          </w:tcPr>
          <w:p w:rsidP="7758ED93" w14:paraId="6175B01D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aName</w:t>
            </w:r>
            <w:r w:rsidRPr="7758ED93" w:rsidR="7758ED93">
              <w:rPr>
                <w:rFonts w:ascii="Arial" w:hAnsi="Arial" w:eastAsia="Arial" w:cs="Arial"/>
                <w:color w:val="auto"/>
              </w:rPr>
              <w:t>[0] = 'n'</w:t>
            </w:r>
          </w:p>
        </w:tc>
        <w:tc>
          <w:tcPr>
            <w:tcW w:w="1440" w:type="dxa"/>
            <w:tcMar/>
            <w:vAlign w:val="top"/>
          </w:tcPr>
          <w:p w:rsidP="7758ED93" w14:paraId="19F14E3C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1</w:t>
            </w:r>
          </w:p>
        </w:tc>
        <w:tc>
          <w:tcPr>
            <w:tcW w:w="1440" w:type="dxa"/>
            <w:tcMar/>
            <w:vAlign w:val="top"/>
          </w:tcPr>
          <w:p w:rsidP="7758ED93" w14:paraId="415384D1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13</w:t>
            </w:r>
          </w:p>
        </w:tc>
      </w:tr>
      <w:tr xmlns:wp14="http://schemas.microsoft.com/office/word/2010/wordml" w:rsidTr="7758ED93" w14:paraId="4871BCD7" wp14:textId="77777777">
        <w:tc>
          <w:tcPr>
            <w:tcW w:w="1440" w:type="dxa"/>
            <w:tcMar/>
            <w:vAlign w:val="top"/>
          </w:tcPr>
          <w:p w:rsidP="7758ED93" w14:paraId="7144751B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2</w:t>
            </w:r>
          </w:p>
        </w:tc>
        <w:tc>
          <w:tcPr>
            <w:tcW w:w="1440" w:type="dxa"/>
            <w:tcMar/>
            <w:vAlign w:val="top"/>
          </w:tcPr>
          <w:p w:rsidP="7758ED93" w14:paraId="4F02D2C8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00000075</w:t>
            </w:r>
          </w:p>
        </w:tc>
        <w:tc>
          <w:tcPr>
            <w:tcW w:w="1440" w:type="dxa"/>
            <w:tcMar/>
            <w:vAlign w:val="top"/>
          </w:tcPr>
          <w:p w:rsidP="7758ED93" w14:paraId="274F47DE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'u'</w:t>
            </w:r>
          </w:p>
        </w:tc>
        <w:tc>
          <w:tcPr>
            <w:tcW w:w="1440" w:type="dxa"/>
            <w:tcMar/>
            <w:vAlign w:val="top"/>
          </w:tcPr>
          <w:p w:rsidP="7758ED93" w14:paraId="2E17F62C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aName</w:t>
            </w:r>
            <w:r w:rsidRPr="7758ED93" w:rsidR="7758ED93">
              <w:rPr>
                <w:rFonts w:ascii="Arial" w:hAnsi="Arial" w:eastAsia="Arial" w:cs="Arial"/>
                <w:color w:val="auto"/>
              </w:rPr>
              <w:t>[1] = 'u'</w:t>
            </w:r>
          </w:p>
        </w:tc>
        <w:tc>
          <w:tcPr>
            <w:tcW w:w="1440" w:type="dxa"/>
            <w:tcMar/>
            <w:vAlign w:val="top"/>
          </w:tcPr>
          <w:p w:rsidP="7758ED93" w14:paraId="78E884CA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2</w:t>
            </w:r>
          </w:p>
        </w:tc>
        <w:tc>
          <w:tcPr>
            <w:tcW w:w="1440" w:type="dxa"/>
            <w:tcMar/>
            <w:vAlign w:val="top"/>
          </w:tcPr>
          <w:p w:rsidP="7758ED93" w14:paraId="48DF98D7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12</w:t>
            </w:r>
          </w:p>
        </w:tc>
      </w:tr>
      <w:tr xmlns:wp14="http://schemas.microsoft.com/office/word/2010/wordml" w:rsidTr="7758ED93" w14:paraId="4339D1A5" wp14:textId="77777777">
        <w:tc>
          <w:tcPr>
            <w:tcW w:w="1440" w:type="dxa"/>
            <w:tcMar/>
            <w:vAlign w:val="top"/>
          </w:tcPr>
          <w:p w:rsidP="7758ED93" w14:paraId="4DD711EC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...</w:t>
            </w:r>
          </w:p>
        </w:tc>
        <w:tc>
          <w:tcPr>
            <w:tcW w:w="1440" w:type="dxa"/>
            <w:tcMar/>
            <w:vAlign w:val="top"/>
          </w:tcPr>
          <w:p w:rsidP="7758ED93" w14:paraId="48C5B3D4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...</w:t>
            </w:r>
          </w:p>
        </w:tc>
        <w:tc>
          <w:tcPr>
            <w:tcW w:w="1440" w:type="dxa"/>
            <w:tcMar/>
            <w:vAlign w:val="top"/>
          </w:tcPr>
          <w:p w:rsidP="7758ED93" w14:paraId="0CBD202E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...</w:t>
            </w:r>
          </w:p>
        </w:tc>
        <w:tc>
          <w:tcPr>
            <w:tcW w:w="1440" w:type="dxa"/>
            <w:tcMar/>
            <w:vAlign w:val="top"/>
          </w:tcPr>
          <w:p w:rsidP="7758ED93" w14:paraId="4B6C9F14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...</w:t>
            </w:r>
          </w:p>
        </w:tc>
        <w:tc>
          <w:tcPr>
            <w:tcW w:w="1440" w:type="dxa"/>
            <w:tcMar/>
            <w:vAlign w:val="top"/>
          </w:tcPr>
          <w:p w:rsidP="7758ED93" w14:paraId="0FC47A12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...</w:t>
            </w:r>
          </w:p>
        </w:tc>
        <w:tc>
          <w:tcPr>
            <w:tcW w:w="1440" w:type="dxa"/>
            <w:tcMar/>
            <w:vAlign w:val="top"/>
          </w:tcPr>
          <w:p w:rsidP="7758ED93" w14:paraId="1B9DA7E3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...</w:t>
            </w:r>
          </w:p>
        </w:tc>
      </w:tr>
      <w:tr xmlns:wp14="http://schemas.microsoft.com/office/word/2010/wordml" w:rsidTr="7758ED93" w14:paraId="07757784" wp14:textId="77777777">
        <w:tc>
          <w:tcPr>
            <w:tcW w:w="1440" w:type="dxa"/>
            <w:tcMar/>
            <w:vAlign w:val="top"/>
          </w:tcPr>
          <w:p w:rsidP="7758ED93" w14:paraId="0F953182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14</w:t>
            </w:r>
          </w:p>
        </w:tc>
        <w:tc>
          <w:tcPr>
            <w:tcW w:w="1440" w:type="dxa"/>
            <w:tcMar/>
            <w:vAlign w:val="top"/>
          </w:tcPr>
          <w:p w:rsidP="7758ED93" w14:paraId="10FD5DC1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0000006A</w:t>
            </w:r>
          </w:p>
        </w:tc>
        <w:tc>
          <w:tcPr>
            <w:tcW w:w="1440" w:type="dxa"/>
            <w:tcMar/>
            <w:vAlign w:val="top"/>
          </w:tcPr>
          <w:p w:rsidP="7758ED93" w14:paraId="058B9C4F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'j'</w:t>
            </w:r>
          </w:p>
        </w:tc>
        <w:tc>
          <w:tcPr>
            <w:tcW w:w="1440" w:type="dxa"/>
            <w:tcMar/>
            <w:vAlign w:val="top"/>
          </w:tcPr>
          <w:p w:rsidP="7758ED93" w14:paraId="35A58DB8" wp14:textId="1D5DE4D3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aName</w:t>
            </w:r>
            <w:r w:rsidRPr="7758ED93" w:rsidR="7758ED93">
              <w:rPr>
                <w:rFonts w:ascii="Arial" w:hAnsi="Arial" w:eastAsia="Arial" w:cs="Arial"/>
                <w:color w:val="auto"/>
              </w:rPr>
              <w:t>[13] = 'j'</w:t>
            </w:r>
          </w:p>
        </w:tc>
        <w:tc>
          <w:tcPr>
            <w:tcW w:w="1440" w:type="dxa"/>
            <w:tcMar/>
            <w:vAlign w:val="top"/>
          </w:tcPr>
          <w:p w:rsidP="7758ED93" w14:paraId="052CBC2D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14</w:t>
            </w:r>
          </w:p>
        </w:tc>
        <w:tc>
          <w:tcPr>
            <w:tcW w:w="1440" w:type="dxa"/>
            <w:tcMar/>
            <w:vAlign w:val="top"/>
          </w:tcPr>
          <w:p w:rsidP="7758ED93" w14:paraId="7B7EFE02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0</w:t>
            </w:r>
          </w:p>
        </w:tc>
      </w:tr>
    </w:tbl>
    <w:p w:rsidR="0B35090B" w:rsidP="7758ED93" w:rsidRDefault="0B35090B" w14:paraId="61761A38" w14:textId="60E86678">
      <w:pPr>
        <w:jc w:val="center"/>
      </w:pPr>
      <w:r w:rsidR="0B35090B">
        <w:drawing>
          <wp:inline wp14:editId="2AA11A01" wp14:anchorId="2F02DA3E">
            <wp:extent cx="7109474" cy="3122738"/>
            <wp:effectExtent l="0" t="0" r="0" b="0"/>
            <wp:docPr id="2172626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7262623" name=""/>
                    <pic:cNvPicPr/>
                  </pic:nvPicPr>
                  <pic:blipFill>
                    <a:blip xmlns:r="http://schemas.openxmlformats.org/officeDocument/2006/relationships" r:embed="rId45526489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09474" cy="312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58ED93" w14:paraId="49EF6475" wp14:textId="77777777" wp14:noSpellErr="1">
      <w:pPr>
        <w:pStyle w:val="Heading1"/>
        <w:rPr>
          <w:rFonts w:ascii="Arial" w:hAnsi="Arial" w:eastAsia="Arial" w:cs="Arial"/>
          <w:color w:val="auto"/>
        </w:rPr>
      </w:pPr>
      <w:r w:rsidRPr="7758ED93" w:rsidR="7758ED93">
        <w:rPr>
          <w:rFonts w:ascii="Arial" w:hAnsi="Arial" w:eastAsia="Arial" w:cs="Arial"/>
          <w:color w:val="auto"/>
        </w:rPr>
        <w:t xml:space="preserve">Practice05-2: </w:t>
      </w:r>
      <w:r w:rsidRPr="7758ED93" w:rsidR="7758ED93">
        <w:rPr>
          <w:rFonts w:ascii="Arial" w:hAnsi="Arial" w:eastAsia="Arial" w:cs="Arial"/>
          <w:color w:val="auto"/>
        </w:rPr>
        <w:t>배열의</w:t>
      </w:r>
      <w:r w:rsidRPr="7758ED93" w:rsidR="7758ED93">
        <w:rPr>
          <w:rFonts w:ascii="Arial" w:hAnsi="Arial" w:eastAsia="Arial" w:cs="Arial"/>
          <w:color w:val="auto"/>
        </w:rPr>
        <w:t xml:space="preserve"> 합 </w:t>
      </w:r>
      <w:r w:rsidRPr="7758ED93" w:rsidR="7758ED93">
        <w:rPr>
          <w:rFonts w:ascii="Arial" w:hAnsi="Arial" w:eastAsia="Arial" w:cs="Arial"/>
          <w:color w:val="auto"/>
        </w:rPr>
        <w:t>구하기</w:t>
      </w:r>
    </w:p>
    <w:p xmlns:wp14="http://schemas.microsoft.com/office/word/2010/wordml" w:rsidP="7758ED93" w14:paraId="7A79C2D3" wp14:textId="77777777" wp14:noSpellErr="1">
      <w:pPr>
        <w:rPr>
          <w:rFonts w:ascii="Arial" w:hAnsi="Arial" w:eastAsia="Arial" w:cs="Arial"/>
          <w:color w:val="auto"/>
        </w:rPr>
      </w:pPr>
      <w:r w:rsidRPr="7758ED93" w:rsidR="7758ED93">
        <w:rPr>
          <w:rFonts w:ascii="Arial" w:hAnsi="Arial" w:eastAsia="Arial" w:cs="Arial"/>
          <w:color w:val="auto"/>
        </w:rPr>
        <w:t>루프는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배열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요소</w:t>
      </w:r>
      <w:r w:rsidRPr="7758ED93" w:rsidR="7758ED93">
        <w:rPr>
          <w:rFonts w:ascii="Arial" w:hAnsi="Arial" w:eastAsia="Arial" w:cs="Arial"/>
          <w:color w:val="auto"/>
        </w:rPr>
        <w:t xml:space="preserve"> 5개를 </w:t>
      </w:r>
      <w:r w:rsidRPr="7758ED93" w:rsidR="7758ED93">
        <w:rPr>
          <w:rFonts w:ascii="Arial" w:hAnsi="Arial" w:eastAsia="Arial" w:cs="Arial"/>
          <w:color w:val="auto"/>
        </w:rPr>
        <w:t>순차적으로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더하여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EAX에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누적합니다</w:t>
      </w:r>
      <w:r w:rsidRPr="7758ED93" w:rsidR="7758ED93">
        <w:rPr>
          <w:rFonts w:ascii="Arial" w:hAnsi="Arial" w:eastAsia="Arial" w:cs="Arial"/>
          <w:color w:val="auto"/>
        </w:rPr>
        <w:t xml:space="preserve">. </w:t>
      </w:r>
      <w:r w:rsidRPr="7758ED93" w:rsidR="7758ED93">
        <w:rPr>
          <w:rFonts w:ascii="Arial" w:hAnsi="Arial" w:eastAsia="Arial" w:cs="Arial"/>
          <w:color w:val="auto"/>
        </w:rPr>
        <w:t>ESI는</w:t>
      </w:r>
      <w:r w:rsidRPr="7758ED93" w:rsidR="7758ED93">
        <w:rPr>
          <w:rFonts w:ascii="Arial" w:hAnsi="Arial" w:eastAsia="Arial" w:cs="Arial"/>
          <w:color w:val="auto"/>
        </w:rPr>
        <w:t xml:space="preserve"> 4씩 </w:t>
      </w:r>
      <w:r w:rsidRPr="7758ED93" w:rsidR="7758ED93">
        <w:rPr>
          <w:rFonts w:ascii="Arial" w:hAnsi="Arial" w:eastAsia="Arial" w:cs="Arial"/>
          <w:color w:val="auto"/>
        </w:rPr>
        <w:t>증가하며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다음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배열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요소를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가리키고</w:t>
      </w:r>
      <w:r w:rsidRPr="7758ED93" w:rsidR="7758ED93">
        <w:rPr>
          <w:rFonts w:ascii="Arial" w:hAnsi="Arial" w:eastAsia="Arial" w:cs="Arial"/>
          <w:color w:val="auto"/>
        </w:rPr>
        <w:t xml:space="preserve">, </w:t>
      </w:r>
      <w:r w:rsidRPr="7758ED93" w:rsidR="7758ED93">
        <w:rPr>
          <w:rFonts w:ascii="Arial" w:hAnsi="Arial" w:eastAsia="Arial" w:cs="Arial"/>
          <w:color w:val="auto"/>
        </w:rPr>
        <w:t>ECX는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반복마다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감소합니다</w:t>
      </w:r>
      <w:r w:rsidRPr="7758ED93" w:rsidR="7758ED93">
        <w:rPr>
          <w:rFonts w:ascii="Arial" w:hAnsi="Arial" w:eastAsia="Arial" w:cs="Arial"/>
          <w:color w:val="auto"/>
        </w:rPr>
        <w:t xml:space="preserve">. </w:t>
      </w:r>
      <w:r w:rsidRPr="7758ED93" w:rsidR="7758ED93">
        <w:rPr>
          <w:rFonts w:ascii="Arial" w:hAnsi="Arial" w:eastAsia="Arial" w:cs="Arial"/>
          <w:color w:val="auto"/>
        </w:rPr>
        <w:t>ESP는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루프</w:t>
      </w:r>
      <w:r w:rsidRPr="7758ED93" w:rsidR="7758ED93">
        <w:rPr>
          <w:rFonts w:ascii="Arial" w:hAnsi="Arial" w:eastAsia="Arial" w:cs="Arial"/>
          <w:color w:val="auto"/>
        </w:rPr>
        <w:t xml:space="preserve"> 중 </w:t>
      </w:r>
      <w:r w:rsidRPr="7758ED93" w:rsidR="7758ED93">
        <w:rPr>
          <w:rFonts w:ascii="Arial" w:hAnsi="Arial" w:eastAsia="Arial" w:cs="Arial"/>
          <w:color w:val="auto"/>
        </w:rPr>
        <w:t>변화가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없고</w:t>
      </w:r>
      <w:r w:rsidRPr="7758ED93" w:rsidR="7758ED93">
        <w:rPr>
          <w:rFonts w:ascii="Arial" w:hAnsi="Arial" w:eastAsia="Arial" w:cs="Arial"/>
          <w:color w:val="auto"/>
        </w:rPr>
        <w:t xml:space="preserve">, </w:t>
      </w:r>
      <w:r w:rsidRPr="7758ED93" w:rsidR="7758ED93">
        <w:rPr>
          <w:rFonts w:ascii="Arial" w:hAnsi="Arial" w:eastAsia="Arial" w:cs="Arial"/>
          <w:color w:val="auto"/>
        </w:rPr>
        <w:t>함수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진입</w:t>
      </w:r>
      <w:r w:rsidRPr="7758ED93" w:rsidR="7758ED93">
        <w:rPr>
          <w:rFonts w:ascii="Arial" w:hAnsi="Arial" w:eastAsia="Arial" w:cs="Arial"/>
          <w:color w:val="auto"/>
        </w:rPr>
        <w:t>/</w:t>
      </w:r>
      <w:r w:rsidRPr="7758ED93" w:rsidR="7758ED93">
        <w:rPr>
          <w:rFonts w:ascii="Arial" w:hAnsi="Arial" w:eastAsia="Arial" w:cs="Arial"/>
          <w:color w:val="auto"/>
        </w:rPr>
        <w:t>종료</w:t>
      </w:r>
      <w:r w:rsidRPr="7758ED93" w:rsidR="7758ED93">
        <w:rPr>
          <w:rFonts w:ascii="Arial" w:hAnsi="Arial" w:eastAsia="Arial" w:cs="Arial"/>
          <w:color w:val="auto"/>
        </w:rPr>
        <w:t xml:space="preserve"> 시 push/</w:t>
      </w:r>
      <w:r w:rsidRPr="7758ED93" w:rsidR="7758ED93">
        <w:rPr>
          <w:rFonts w:ascii="Arial" w:hAnsi="Arial" w:eastAsia="Arial" w:cs="Arial"/>
          <w:color w:val="auto"/>
        </w:rPr>
        <w:t>pop으로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변화합니다</w:t>
      </w:r>
      <w:r w:rsidRPr="7758ED93" w:rsidR="7758ED93">
        <w:rPr>
          <w:rFonts w:ascii="Arial" w:hAnsi="Arial" w:eastAsia="Arial" w:cs="Arial"/>
          <w:color w:val="auto"/>
        </w:rPr>
        <w:t>.</w:t>
      </w:r>
    </w:p>
    <w:tbl>
      <w:tblPr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xmlns:wp14="http://schemas.microsoft.com/office/word/2010/wordml" w:rsidTr="7758ED93" w14:paraId="60D478AB" wp14:textId="77777777">
        <w:tc>
          <w:tcPr>
            <w:tcW w:w="1440" w:type="dxa"/>
            <w:tcMar/>
            <w:vAlign w:val="top"/>
          </w:tcPr>
          <w:p w:rsidP="7758ED93" w14:paraId="3D75AECE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루프</w:t>
            </w:r>
          </w:p>
        </w:tc>
        <w:tc>
          <w:tcPr>
            <w:tcW w:w="1440" w:type="dxa"/>
            <w:tcMar/>
            <w:vAlign w:val="top"/>
          </w:tcPr>
          <w:p w:rsidP="7758ED93" w14:paraId="2EF1E5F1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 xml:space="preserve">EAX </w:t>
            </w:r>
            <w:r w:rsidRPr="7758ED93" w:rsidR="7758ED93">
              <w:rPr>
                <w:rFonts w:ascii="Arial" w:hAnsi="Arial" w:eastAsia="Arial" w:cs="Arial"/>
                <w:color w:val="auto"/>
              </w:rPr>
              <w:t>누적값</w:t>
            </w:r>
          </w:p>
        </w:tc>
        <w:tc>
          <w:tcPr>
            <w:tcW w:w="1440" w:type="dxa"/>
            <w:tcMar/>
            <w:vAlign w:val="top"/>
          </w:tcPr>
          <w:p w:rsidP="7758ED93" w14:paraId="2334E6E9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[ESI] 값</w:t>
            </w:r>
          </w:p>
        </w:tc>
        <w:tc>
          <w:tcPr>
            <w:tcW w:w="1440" w:type="dxa"/>
            <w:tcMar/>
            <w:vAlign w:val="top"/>
          </w:tcPr>
          <w:p w:rsidP="7758ED93" w14:paraId="4F23BCB4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 xml:space="preserve">ESI </w:t>
            </w:r>
            <w:r w:rsidRPr="7758ED93" w:rsidR="7758ED93">
              <w:rPr>
                <w:rFonts w:ascii="Arial" w:hAnsi="Arial" w:eastAsia="Arial" w:cs="Arial"/>
                <w:color w:val="auto"/>
              </w:rPr>
              <w:t>변화</w:t>
            </w:r>
          </w:p>
        </w:tc>
        <w:tc>
          <w:tcPr>
            <w:tcW w:w="1440" w:type="dxa"/>
            <w:tcMar/>
            <w:vAlign w:val="top"/>
          </w:tcPr>
          <w:p w:rsidP="7758ED93" w14:paraId="3694968F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ECX</w:t>
            </w:r>
          </w:p>
        </w:tc>
        <w:tc>
          <w:tcPr>
            <w:tcW w:w="1440" w:type="dxa"/>
            <w:tcMar/>
            <w:vAlign w:val="top"/>
          </w:tcPr>
          <w:p w:rsidP="7758ED93" w14:paraId="104E4882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ESP</w:t>
            </w:r>
          </w:p>
        </w:tc>
      </w:tr>
      <w:tr xmlns:wp14="http://schemas.microsoft.com/office/word/2010/wordml" w:rsidTr="7758ED93" w14:paraId="6C8FF610" wp14:textId="77777777">
        <w:tc>
          <w:tcPr>
            <w:tcW w:w="1440" w:type="dxa"/>
            <w:tcMar/>
            <w:vAlign w:val="top"/>
          </w:tcPr>
          <w:p w:rsidP="7758ED93" w14:paraId="065D2414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1</w:t>
            </w:r>
          </w:p>
        </w:tc>
        <w:tc>
          <w:tcPr>
            <w:tcW w:w="1440" w:type="dxa"/>
            <w:tcMar/>
            <w:vAlign w:val="top"/>
          </w:tcPr>
          <w:p w:rsidP="7758ED93" w14:paraId="719DD866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00010000h</w:t>
            </w:r>
          </w:p>
        </w:tc>
        <w:tc>
          <w:tcPr>
            <w:tcW w:w="1440" w:type="dxa"/>
            <w:tcMar/>
            <w:vAlign w:val="top"/>
          </w:tcPr>
          <w:p w:rsidP="7758ED93" w14:paraId="79D8A75E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10000h</w:t>
            </w:r>
          </w:p>
        </w:tc>
        <w:tc>
          <w:tcPr>
            <w:tcW w:w="1440" w:type="dxa"/>
            <w:tcMar/>
            <w:vAlign w:val="top"/>
          </w:tcPr>
          <w:p w:rsidP="7758ED93" w14:paraId="09C64656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ESI + 4 → 004</w:t>
            </w:r>
          </w:p>
        </w:tc>
        <w:tc>
          <w:tcPr>
            <w:tcW w:w="1440" w:type="dxa"/>
            <w:tcMar/>
            <w:vAlign w:val="top"/>
          </w:tcPr>
          <w:p w:rsidP="7758ED93" w14:paraId="2598DEE6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4</w:t>
            </w:r>
          </w:p>
        </w:tc>
        <w:tc>
          <w:tcPr>
            <w:tcW w:w="1440" w:type="dxa"/>
            <w:tcMar/>
            <w:vAlign w:val="top"/>
          </w:tcPr>
          <w:p w:rsidP="7758ED93" w14:paraId="36A05121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유지</w:t>
            </w:r>
          </w:p>
        </w:tc>
      </w:tr>
      <w:tr xmlns:wp14="http://schemas.microsoft.com/office/word/2010/wordml" w:rsidTr="7758ED93" w14:paraId="40EC473D" wp14:textId="77777777">
        <w:tc>
          <w:tcPr>
            <w:tcW w:w="1440" w:type="dxa"/>
            <w:tcMar/>
            <w:vAlign w:val="top"/>
          </w:tcPr>
          <w:p w:rsidP="7758ED93" w14:paraId="7842F596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2</w:t>
            </w:r>
          </w:p>
        </w:tc>
        <w:tc>
          <w:tcPr>
            <w:tcW w:w="1440" w:type="dxa"/>
            <w:tcMar/>
            <w:vAlign w:val="top"/>
          </w:tcPr>
          <w:p w:rsidP="7758ED93" w14:paraId="10DF22A8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00030000h</w:t>
            </w:r>
          </w:p>
        </w:tc>
        <w:tc>
          <w:tcPr>
            <w:tcW w:w="1440" w:type="dxa"/>
            <w:tcMar/>
            <w:vAlign w:val="top"/>
          </w:tcPr>
          <w:p w:rsidP="7758ED93" w14:paraId="5AD3FC04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20000h</w:t>
            </w:r>
          </w:p>
        </w:tc>
        <w:tc>
          <w:tcPr>
            <w:tcW w:w="1440" w:type="dxa"/>
            <w:tcMar/>
            <w:vAlign w:val="top"/>
          </w:tcPr>
          <w:p w:rsidP="7758ED93" w14:paraId="24F2A40E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ESI + 4 → 008</w:t>
            </w:r>
          </w:p>
        </w:tc>
        <w:tc>
          <w:tcPr>
            <w:tcW w:w="1440" w:type="dxa"/>
            <w:tcMar/>
            <w:vAlign w:val="top"/>
          </w:tcPr>
          <w:p w:rsidP="7758ED93" w14:paraId="5FCD5EC4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3</w:t>
            </w:r>
          </w:p>
        </w:tc>
        <w:tc>
          <w:tcPr>
            <w:tcW w:w="1440" w:type="dxa"/>
            <w:tcMar/>
            <w:vAlign w:val="top"/>
          </w:tcPr>
          <w:p w:rsidP="7758ED93" w14:paraId="551F248E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유지</w:t>
            </w:r>
          </w:p>
        </w:tc>
      </w:tr>
      <w:tr xmlns:wp14="http://schemas.microsoft.com/office/word/2010/wordml" w:rsidTr="7758ED93" w14:paraId="4C42CFC5" wp14:textId="77777777">
        <w:tc>
          <w:tcPr>
            <w:tcW w:w="1440" w:type="dxa"/>
            <w:tcMar/>
            <w:vAlign w:val="top"/>
          </w:tcPr>
          <w:p w:rsidP="7758ED93" w14:paraId="0B778152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3</w:t>
            </w:r>
          </w:p>
        </w:tc>
        <w:tc>
          <w:tcPr>
            <w:tcW w:w="1440" w:type="dxa"/>
            <w:tcMar/>
            <w:vAlign w:val="top"/>
          </w:tcPr>
          <w:p w:rsidP="7758ED93" w14:paraId="7FA1984C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00060000h</w:t>
            </w:r>
          </w:p>
        </w:tc>
        <w:tc>
          <w:tcPr>
            <w:tcW w:w="1440" w:type="dxa"/>
            <w:tcMar/>
            <w:vAlign w:val="top"/>
          </w:tcPr>
          <w:p w:rsidP="7758ED93" w14:paraId="29198A64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30000h</w:t>
            </w:r>
          </w:p>
        </w:tc>
        <w:tc>
          <w:tcPr>
            <w:tcW w:w="1440" w:type="dxa"/>
            <w:tcMar/>
            <w:vAlign w:val="top"/>
          </w:tcPr>
          <w:p w:rsidP="7758ED93" w14:paraId="25859303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ESI + 4 → 00C</w:t>
            </w:r>
          </w:p>
        </w:tc>
        <w:tc>
          <w:tcPr>
            <w:tcW w:w="1440" w:type="dxa"/>
            <w:tcMar/>
            <w:vAlign w:val="top"/>
          </w:tcPr>
          <w:p w:rsidP="7758ED93" w14:paraId="2CC21B90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2</w:t>
            </w:r>
          </w:p>
        </w:tc>
        <w:tc>
          <w:tcPr>
            <w:tcW w:w="1440" w:type="dxa"/>
            <w:tcMar/>
            <w:vAlign w:val="top"/>
          </w:tcPr>
          <w:p w:rsidP="7758ED93" w14:paraId="05181D21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유지</w:t>
            </w:r>
          </w:p>
        </w:tc>
      </w:tr>
      <w:tr xmlns:wp14="http://schemas.microsoft.com/office/word/2010/wordml" w:rsidTr="7758ED93" w14:paraId="4C7CF3E0" wp14:textId="77777777">
        <w:tc>
          <w:tcPr>
            <w:tcW w:w="1440" w:type="dxa"/>
            <w:tcMar/>
            <w:vAlign w:val="top"/>
          </w:tcPr>
          <w:p w:rsidP="7758ED93" w14:paraId="279935FF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4</w:t>
            </w:r>
          </w:p>
        </w:tc>
        <w:tc>
          <w:tcPr>
            <w:tcW w:w="1440" w:type="dxa"/>
            <w:tcMar/>
            <w:vAlign w:val="top"/>
          </w:tcPr>
          <w:p w:rsidP="7758ED93" w14:paraId="43A13713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000A0000h</w:t>
            </w:r>
          </w:p>
        </w:tc>
        <w:tc>
          <w:tcPr>
            <w:tcW w:w="1440" w:type="dxa"/>
            <w:tcMar/>
            <w:vAlign w:val="top"/>
          </w:tcPr>
          <w:p w:rsidP="7758ED93" w14:paraId="13B37233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40000h</w:t>
            </w:r>
          </w:p>
        </w:tc>
        <w:tc>
          <w:tcPr>
            <w:tcW w:w="1440" w:type="dxa"/>
            <w:tcMar/>
            <w:vAlign w:val="top"/>
          </w:tcPr>
          <w:p w:rsidP="7758ED93" w14:paraId="1A79FA0B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ESI + 4 → 010</w:t>
            </w:r>
          </w:p>
        </w:tc>
        <w:tc>
          <w:tcPr>
            <w:tcW w:w="1440" w:type="dxa"/>
            <w:tcMar/>
            <w:vAlign w:val="top"/>
          </w:tcPr>
          <w:p w:rsidP="7758ED93" w14:paraId="2E32D521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1</w:t>
            </w:r>
          </w:p>
        </w:tc>
        <w:tc>
          <w:tcPr>
            <w:tcW w:w="1440" w:type="dxa"/>
            <w:tcMar/>
            <w:vAlign w:val="top"/>
          </w:tcPr>
          <w:p w:rsidP="7758ED93" w14:paraId="27595095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유지</w:t>
            </w:r>
          </w:p>
        </w:tc>
      </w:tr>
      <w:tr xmlns:wp14="http://schemas.microsoft.com/office/word/2010/wordml" w:rsidTr="7758ED93" w14:paraId="127A4D2F" wp14:textId="77777777">
        <w:tc>
          <w:tcPr>
            <w:tcW w:w="1440" w:type="dxa"/>
            <w:tcMar/>
            <w:vAlign w:val="top"/>
          </w:tcPr>
          <w:p w:rsidP="7758ED93" w14:paraId="78941E47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5</w:t>
            </w:r>
          </w:p>
        </w:tc>
        <w:tc>
          <w:tcPr>
            <w:tcW w:w="1440" w:type="dxa"/>
            <w:tcMar/>
            <w:vAlign w:val="top"/>
          </w:tcPr>
          <w:p w:rsidP="7758ED93" w14:paraId="3B01AB8C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000F0000h</w:t>
            </w:r>
          </w:p>
        </w:tc>
        <w:tc>
          <w:tcPr>
            <w:tcW w:w="1440" w:type="dxa"/>
            <w:tcMar/>
            <w:vAlign w:val="top"/>
          </w:tcPr>
          <w:p w:rsidP="7758ED93" w14:paraId="46C85832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50000h</w:t>
            </w:r>
          </w:p>
        </w:tc>
        <w:tc>
          <w:tcPr>
            <w:tcW w:w="1440" w:type="dxa"/>
            <w:tcMar/>
            <w:vAlign w:val="top"/>
          </w:tcPr>
          <w:p w:rsidP="7758ED93" w14:paraId="03805433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ESI + 4 → 014</w:t>
            </w:r>
          </w:p>
        </w:tc>
        <w:tc>
          <w:tcPr>
            <w:tcW w:w="1440" w:type="dxa"/>
            <w:tcMar/>
            <w:vAlign w:val="top"/>
          </w:tcPr>
          <w:p w:rsidP="7758ED93" w14:paraId="33113584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0</w:t>
            </w:r>
          </w:p>
        </w:tc>
        <w:tc>
          <w:tcPr>
            <w:tcW w:w="1440" w:type="dxa"/>
            <w:tcMar/>
            <w:vAlign w:val="top"/>
          </w:tcPr>
          <w:p w:rsidP="7758ED93" w14:paraId="40B87354" wp14:textId="77777777" wp14:noSpellErr="1">
            <w:pPr>
              <w:jc w:val="center"/>
              <w:rPr>
                <w:rFonts w:ascii="Arial" w:hAnsi="Arial" w:eastAsia="Arial" w:cs="Arial"/>
                <w:color w:val="auto"/>
              </w:rPr>
            </w:pPr>
            <w:r w:rsidRPr="7758ED93" w:rsidR="7758ED93">
              <w:rPr>
                <w:rFonts w:ascii="Arial" w:hAnsi="Arial" w:eastAsia="Arial" w:cs="Arial"/>
                <w:color w:val="auto"/>
              </w:rPr>
              <w:t>유지</w:t>
            </w:r>
          </w:p>
        </w:tc>
      </w:tr>
    </w:tbl>
    <w:p xmlns:wp14="http://schemas.microsoft.com/office/word/2010/wordml" w:rsidP="7758ED93" w14:paraId="4A3AEC36" wp14:textId="77777777" wp14:noSpellErr="1">
      <w:pPr>
        <w:rPr>
          <w:rFonts w:ascii="Arial" w:hAnsi="Arial" w:eastAsia="Arial" w:cs="Arial"/>
          <w:color w:val="auto"/>
        </w:rPr>
      </w:pPr>
      <w:r w:rsidRPr="7758ED93" w:rsidR="7758ED93">
        <w:rPr>
          <w:rFonts w:ascii="Arial" w:hAnsi="Arial" w:eastAsia="Arial" w:cs="Arial"/>
          <w:color w:val="auto"/>
        </w:rPr>
        <w:t>함수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진입</w:t>
      </w:r>
      <w:r w:rsidRPr="7758ED93" w:rsidR="7758ED93">
        <w:rPr>
          <w:rFonts w:ascii="Arial" w:hAnsi="Arial" w:eastAsia="Arial" w:cs="Arial"/>
          <w:color w:val="auto"/>
        </w:rPr>
        <w:t xml:space="preserve"> 시 </w:t>
      </w:r>
      <w:r w:rsidRPr="7758ED93" w:rsidR="7758ED93">
        <w:rPr>
          <w:rFonts w:ascii="Arial" w:hAnsi="Arial" w:eastAsia="Arial" w:cs="Arial"/>
          <w:color w:val="auto"/>
        </w:rPr>
        <w:t>ESP는</w:t>
      </w:r>
      <w:r w:rsidRPr="7758ED93" w:rsidR="7758ED93">
        <w:rPr>
          <w:rFonts w:ascii="Arial" w:hAnsi="Arial" w:eastAsia="Arial" w:cs="Arial"/>
          <w:color w:val="auto"/>
        </w:rPr>
        <w:t xml:space="preserve"> 003EFF6Ch에서 </w:t>
      </w:r>
      <w:r w:rsidRPr="7758ED93" w:rsidR="7758ED93">
        <w:rPr>
          <w:rFonts w:ascii="Arial" w:hAnsi="Arial" w:eastAsia="Arial" w:cs="Arial"/>
          <w:color w:val="auto"/>
        </w:rPr>
        <w:t>시작하여</w:t>
      </w:r>
      <w:r w:rsidRPr="7758ED93" w:rsidR="7758ED93">
        <w:rPr>
          <w:rFonts w:ascii="Arial" w:hAnsi="Arial" w:eastAsia="Arial" w:cs="Arial"/>
          <w:color w:val="auto"/>
        </w:rPr>
        <w:t xml:space="preserve"> push 두 번 후 003EFF68h이 </w:t>
      </w:r>
      <w:r w:rsidRPr="7758ED93" w:rsidR="7758ED93">
        <w:rPr>
          <w:rFonts w:ascii="Arial" w:hAnsi="Arial" w:eastAsia="Arial" w:cs="Arial"/>
          <w:color w:val="auto"/>
        </w:rPr>
        <w:t>되었고</w:t>
      </w:r>
      <w:r w:rsidRPr="7758ED93" w:rsidR="7758ED93">
        <w:rPr>
          <w:rFonts w:ascii="Arial" w:hAnsi="Arial" w:eastAsia="Arial" w:cs="Arial"/>
          <w:color w:val="auto"/>
        </w:rPr>
        <w:t xml:space="preserve">, </w:t>
      </w:r>
      <w:r w:rsidRPr="7758ED93" w:rsidR="7758ED93">
        <w:rPr>
          <w:rFonts w:ascii="Arial" w:hAnsi="Arial" w:eastAsia="Arial" w:cs="Arial"/>
          <w:color w:val="auto"/>
        </w:rPr>
        <w:t>함수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종료</w:t>
      </w:r>
      <w:r w:rsidRPr="7758ED93" w:rsidR="7758ED93">
        <w:rPr>
          <w:rFonts w:ascii="Arial" w:hAnsi="Arial" w:eastAsia="Arial" w:cs="Arial"/>
          <w:color w:val="auto"/>
        </w:rPr>
        <w:t xml:space="preserve"> 시 </w:t>
      </w:r>
      <w:r w:rsidRPr="7758ED93" w:rsidR="7758ED93">
        <w:rPr>
          <w:rFonts w:ascii="Arial" w:hAnsi="Arial" w:eastAsia="Arial" w:cs="Arial"/>
          <w:color w:val="auto"/>
        </w:rPr>
        <w:t>pop으로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원래대로</w:t>
      </w:r>
      <w:r w:rsidRPr="7758ED93" w:rsidR="7758ED93">
        <w:rPr>
          <w:rFonts w:ascii="Arial" w:hAnsi="Arial" w:eastAsia="Arial" w:cs="Arial"/>
          <w:color w:val="auto"/>
        </w:rPr>
        <w:t xml:space="preserve"> </w:t>
      </w:r>
      <w:r w:rsidRPr="7758ED93" w:rsidR="7758ED93">
        <w:rPr>
          <w:rFonts w:ascii="Arial" w:hAnsi="Arial" w:eastAsia="Arial" w:cs="Arial"/>
          <w:color w:val="auto"/>
        </w:rPr>
        <w:t>복구되었습니다</w:t>
      </w:r>
      <w:r w:rsidRPr="7758ED93" w:rsidR="7758ED93">
        <w:rPr>
          <w:rFonts w:ascii="Arial" w:hAnsi="Arial" w:eastAsia="Arial" w:cs="Arial"/>
          <w:color w:val="auto"/>
        </w:rPr>
        <w:t>.</w:t>
      </w:r>
    </w:p>
    <w:p w:rsidR="26B65D2B" w:rsidP="7758ED93" w:rsidRDefault="26B65D2B" w14:paraId="7925826D" w14:textId="3345594C">
      <w:pPr>
        <w:rPr>
          <w:rFonts w:ascii="Arial" w:hAnsi="Arial" w:eastAsia="Arial" w:cs="Arial"/>
          <w:color w:val="auto"/>
        </w:rPr>
      </w:pPr>
      <w:r w:rsidR="26B65D2B">
        <w:drawing>
          <wp:inline wp14:editId="63F4CB97" wp14:anchorId="2BE70B17">
            <wp:extent cx="6858000" cy="3657600"/>
            <wp:effectExtent l="0" t="0" r="0" b="0"/>
            <wp:docPr id="10334377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33437759" name=""/>
                    <pic:cNvPicPr/>
                  </pic:nvPicPr>
                  <pic:blipFill>
                    <a:blip xmlns:r="http://schemas.openxmlformats.org/officeDocument/2006/relationships" r:embed="rId7124827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6063C" w:rsidR="00FC693F" w:rsidSect="00034616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860C69E"/>
    <w:rsid w:val="0B35090B"/>
    <w:rsid w:val="16A32FC4"/>
    <w:rsid w:val="17FE926C"/>
    <w:rsid w:val="18A50243"/>
    <w:rsid w:val="1DC667DA"/>
    <w:rsid w:val="213B6B35"/>
    <w:rsid w:val="26B65D2B"/>
    <w:rsid w:val="2A4F8A94"/>
    <w:rsid w:val="34122CE9"/>
    <w:rsid w:val="3CB87428"/>
    <w:rsid w:val="3E73E75B"/>
    <w:rsid w:val="3E73E75B"/>
    <w:rsid w:val="45C86C81"/>
    <w:rsid w:val="4604DC7C"/>
    <w:rsid w:val="56C9903C"/>
    <w:rsid w:val="5A39A04E"/>
    <w:rsid w:val="5A39A04E"/>
    <w:rsid w:val="64574CEE"/>
    <w:rsid w:val="64574CEE"/>
    <w:rsid w:val="6C6CC6CF"/>
    <w:rsid w:val="7758ED93"/>
    <w:rsid w:val="7C6C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96409455-F04B-4A7A-9A0D-F48EAE59E3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Id455264898" /><Relationship Type="http://schemas.openxmlformats.org/officeDocument/2006/relationships/image" Target="/media/image2.png" Id="rId7124827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hohoho07197@gmail.com</lastModifiedBy>
  <revision>2</revision>
  <dcterms:created xsi:type="dcterms:W3CDTF">2013-12-23T23:15:00.0000000Z</dcterms:created>
  <dcterms:modified xsi:type="dcterms:W3CDTF">2025-04-13T06:09:44.7460188Z</dcterms:modified>
  <category/>
</coreProperties>
</file>